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中国人口随时间变化曲线图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